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Lakandiwa March 2023 DTR Report</w:t>
      </w:r>
    </w:p>
    <w:p>
      <w:r>
        <w:t>These are the heirarchy of the Lakandiwa members based on their rendered hours of duty for the month of March 2023.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Position</w:t>
            </w:r>
          </w:p>
        </w:tc>
        <w:tc>
          <w:tcPr>
            <w:tcW w:type="dxa" w:w="2160"/>
          </w:tcPr>
          <w:p>
            <w:r>
              <w:t>Total Rendered Hours</w:t>
            </w:r>
          </w:p>
        </w:tc>
        <w:tc>
          <w:tcPr>
            <w:tcW w:type="dxa" w:w="2160"/>
          </w:tcPr>
          <w:p>
            <w:r>
              <w:t>Remarks</w:t>
            </w:r>
          </w:p>
        </w:tc>
      </w:tr>
      <w:tr>
        <w:tc>
          <w:tcPr>
            <w:tcW w:type="dxa" w:w="2160"/>
          </w:tcPr>
          <w:p>
            <w:r>
              <w:t>DELOS REYES, HASNA ALTHEA M.</w:t>
            </w:r>
          </w:p>
        </w:tc>
        <w:tc>
          <w:tcPr>
            <w:tcW w:type="dxa" w:w="2160"/>
          </w:tcPr>
          <w:p>
            <w:r>
              <w:t>Editorial Board Editor in Chief</w:t>
            </w:r>
          </w:p>
        </w:tc>
        <w:tc>
          <w:tcPr>
            <w:tcW w:type="dxa" w:w="2160"/>
          </w:tcPr>
          <w:p>
            <w:r>
              <w:t>216:51:30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BINONDO, KYLA D.</w:t>
            </w:r>
          </w:p>
        </w:tc>
        <w:tc>
          <w:tcPr>
            <w:tcW w:type="dxa" w:w="2160"/>
          </w:tcPr>
          <w:p>
            <w:r>
              <w:t>Editorial Board Managing Director</w:t>
            </w:r>
          </w:p>
        </w:tc>
        <w:tc>
          <w:tcPr>
            <w:tcW w:type="dxa" w:w="2160"/>
          </w:tcPr>
          <w:p>
            <w:r>
              <w:t>193:17:10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TORRES, ANGELA MAE S.</w:t>
            </w:r>
          </w:p>
        </w:tc>
        <w:tc>
          <w:tcPr>
            <w:tcW w:type="dxa" w:w="2160"/>
          </w:tcPr>
          <w:p>
            <w:r>
              <w:t>Editorial Board Planning and Research Director</w:t>
            </w:r>
          </w:p>
        </w:tc>
        <w:tc>
          <w:tcPr>
            <w:tcW w:type="dxa" w:w="2160"/>
          </w:tcPr>
          <w:p>
            <w:r>
              <w:t>94:21:05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GIMENEZ, CATHYRENE A.</w:t>
            </w:r>
          </w:p>
        </w:tc>
        <w:tc>
          <w:tcPr>
            <w:tcW w:type="dxa" w:w="2160"/>
          </w:tcPr>
          <w:p>
            <w:r>
              <w:t>Editorial Board Finance Manager</w:t>
            </w:r>
          </w:p>
        </w:tc>
        <w:tc>
          <w:tcPr>
            <w:tcW w:type="dxa" w:w="2160"/>
          </w:tcPr>
          <w:p>
            <w:r>
              <w:t>44:32:10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BINONDO, KYZEN D.</w:t>
            </w:r>
          </w:p>
        </w:tc>
        <w:tc>
          <w:tcPr>
            <w:tcW w:type="dxa" w:w="2160"/>
          </w:tcPr>
          <w:p>
            <w:r>
              <w:t>Editorial Board Feature Editor</w:t>
            </w:r>
          </w:p>
        </w:tc>
        <w:tc>
          <w:tcPr>
            <w:tcW w:type="dxa" w:w="2160"/>
          </w:tcPr>
          <w:p>
            <w:r>
              <w:t>82:10:58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RACAZA, ARRIANE KAYE L.</w:t>
            </w:r>
          </w:p>
        </w:tc>
        <w:tc>
          <w:tcPr>
            <w:tcW w:type="dxa" w:w="2160"/>
          </w:tcPr>
          <w:p>
            <w:r>
              <w:t>Editorial Board Online Editor</w:t>
            </w:r>
          </w:p>
        </w:tc>
        <w:tc>
          <w:tcPr>
            <w:tcW w:type="dxa" w:w="2160"/>
          </w:tcPr>
          <w:p>
            <w:r>
              <w:t>52:50:40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TIEMPO, NATHANIEL C.</w:t>
            </w:r>
          </w:p>
        </w:tc>
        <w:tc>
          <w:tcPr>
            <w:tcW w:type="dxa" w:w="2160"/>
          </w:tcPr>
          <w:p>
            <w:r>
              <w:t>Editorial Board Graphics Editor</w:t>
            </w:r>
          </w:p>
        </w:tc>
        <w:tc>
          <w:tcPr>
            <w:tcW w:type="dxa" w:w="2160"/>
          </w:tcPr>
          <w:p>
            <w:r>
              <w:t>3:59:17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SOLON, ADAM L.</w:t>
            </w:r>
          </w:p>
        </w:tc>
        <w:tc>
          <w:tcPr>
            <w:tcW w:type="dxa" w:w="2160"/>
          </w:tcPr>
          <w:p>
            <w:r>
              <w:t>Editorial Board Photo Editor</w:t>
            </w:r>
          </w:p>
        </w:tc>
        <w:tc>
          <w:tcPr>
            <w:tcW w:type="dxa" w:w="2160"/>
          </w:tcPr>
          <w:p>
            <w:r>
              <w:t>33:14:18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BUGHAO, NINETTE ANN C.</w:t>
            </w:r>
          </w:p>
        </w:tc>
        <w:tc>
          <w:tcPr>
            <w:tcW w:type="dxa" w:w="2160"/>
          </w:tcPr>
          <w:p>
            <w:r>
              <w:t>Editorial Board Art Editor</w:t>
            </w:r>
          </w:p>
        </w:tc>
        <w:tc>
          <w:tcPr>
            <w:tcW w:type="dxa" w:w="2160"/>
          </w:tcPr>
          <w:p>
            <w:r>
              <w:t>30:35:09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LAURONILLA, ARGYLE JOSEPH  M.</w:t>
            </w:r>
          </w:p>
        </w:tc>
        <w:tc>
          <w:tcPr>
            <w:tcW w:type="dxa" w:w="2160"/>
          </w:tcPr>
          <w:p>
            <w:r>
              <w:t>Senior Staff Writer</w:t>
            </w:r>
          </w:p>
        </w:tc>
        <w:tc>
          <w:tcPr>
            <w:tcW w:type="dxa" w:w="2160"/>
          </w:tcPr>
          <w:p>
            <w:r>
              <w:t>44:33:28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RACAZA, DAVE N.</w:t>
            </w:r>
          </w:p>
        </w:tc>
        <w:tc>
          <w:tcPr>
            <w:tcW w:type="dxa" w:w="2160"/>
          </w:tcPr>
          <w:p>
            <w:r>
              <w:t>Senior Staff Writer</w:t>
            </w:r>
          </w:p>
        </w:tc>
        <w:tc>
          <w:tcPr>
            <w:tcW w:type="dxa" w:w="2160"/>
          </w:tcPr>
          <w:p>
            <w:r>
              <w:t>53:06:43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VELEZ, TRIXIA GLENN B.</w:t>
            </w:r>
          </w:p>
        </w:tc>
        <w:tc>
          <w:tcPr>
            <w:tcW w:type="dxa" w:w="2160"/>
          </w:tcPr>
          <w:p>
            <w:r>
              <w:t>Senior Staff Writer</w:t>
            </w:r>
          </w:p>
        </w:tc>
        <w:tc>
          <w:tcPr>
            <w:tcW w:type="dxa" w:w="2160"/>
          </w:tcPr>
          <w:p>
            <w:r>
              <w:t>28:53:05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BARRIENTOS, JOHN CLEISTER C.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113:11:30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DEIMOS, CHRISTIAN JACOB B.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59:16:38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GARCIA, BERNADINE E.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ILLUT, NICHOLS JOHN M.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68:34:51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SISMAR, KARREN MARIE B.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136:56:03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AMPO-ON, SARC FRANCIS ADRIANNE  T.</w:t>
            </w:r>
          </w:p>
        </w:tc>
        <w:tc>
          <w:tcPr>
            <w:tcW w:type="dxa" w:w="2160"/>
          </w:tcPr>
          <w:p>
            <w:r>
              <w:t>Senior Staff Cartoonist</w:t>
            </w:r>
          </w:p>
        </w:tc>
        <w:tc>
          <w:tcPr>
            <w:tcW w:type="dxa" w:w="2160"/>
          </w:tcPr>
          <w:p>
            <w:r>
              <w:t>50:44:45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DELA CRUZ, REMUEL B.</w:t>
            </w:r>
          </w:p>
        </w:tc>
        <w:tc>
          <w:tcPr>
            <w:tcW w:type="dxa" w:w="2160"/>
          </w:tcPr>
          <w:p>
            <w:r>
              <w:t>Senior Staff Cartoonist</w:t>
            </w:r>
          </w:p>
        </w:tc>
        <w:tc>
          <w:tcPr>
            <w:tcW w:type="dxa" w:w="2160"/>
          </w:tcPr>
          <w:p>
            <w:r>
              <w:t>38:30:46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HONTIVEROS, MARK DENVER  Y.</w:t>
            </w:r>
          </w:p>
        </w:tc>
        <w:tc>
          <w:tcPr>
            <w:tcW w:type="dxa" w:w="2160"/>
          </w:tcPr>
          <w:p>
            <w:r>
              <w:t>Senior Staff Cartoonist</w:t>
            </w:r>
          </w:p>
        </w:tc>
        <w:tc>
          <w:tcPr>
            <w:tcW w:type="dxa" w:w="2160"/>
          </w:tcPr>
          <w:p>
            <w:r>
              <w:t>130:33:04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EYAO, ADRIENNE C.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86:36:41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LANZADERAS, MARIE CHASTINE V.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27:48:06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NUÑEZ, LEN D.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67:01:48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SABANAL, JUVYL T.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100:17:19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</w:tbl>
    <w:p>
      <w:r>
        <w:t>These are the heirarchy of the Lakandiwa members based on their weekly rendered hours of duty for the month of March 2023.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Position</w:t>
            </w:r>
          </w:p>
        </w:tc>
        <w:tc>
          <w:tcPr>
            <w:tcW w:type="dxa" w:w="2160"/>
          </w:tcPr>
          <w:p>
            <w:r>
              <w:t>Week Total Rendered Hours</w:t>
            </w:r>
          </w:p>
        </w:tc>
        <w:tc>
          <w:tcPr>
            <w:tcW w:type="dxa" w:w="2160"/>
          </w:tcPr>
          <w:p>
            <w:r>
              <w:t>Remarks</w:t>
            </w:r>
          </w:p>
        </w:tc>
      </w:tr>
      <w:tr>
        <w:tc>
          <w:tcPr>
            <w:tcW w:type="dxa" w:w="2160"/>
          </w:tcPr>
          <w:p>
            <w:r>
              <w:t>HASNA ALTHEA MEDALLO DELOS REYES</w:t>
            </w:r>
          </w:p>
        </w:tc>
        <w:tc>
          <w:tcPr>
            <w:tcW w:type="dxa" w:w="2160"/>
          </w:tcPr>
          <w:p>
            <w:r>
              <w:t>Editorial Board Editor in Chief</w:t>
            </w:r>
          </w:p>
        </w:tc>
        <w:tc>
          <w:tcPr>
            <w:tcW w:type="dxa" w:w="2160"/>
          </w:tcPr>
          <w:p>
            <w:r>
              <w:t>35:35:14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KYLA D BINONDO</w:t>
            </w:r>
          </w:p>
        </w:tc>
        <w:tc>
          <w:tcPr>
            <w:tcW w:type="dxa" w:w="2160"/>
          </w:tcPr>
          <w:p>
            <w:r>
              <w:t>Editorial Board Managing Director</w:t>
            </w:r>
          </w:p>
        </w:tc>
        <w:tc>
          <w:tcPr>
            <w:tcW w:type="dxa" w:w="2160"/>
          </w:tcPr>
          <w:p>
            <w:r>
              <w:t>19:41:25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ANGELA MAE SILVANO TORRES</w:t>
            </w:r>
          </w:p>
        </w:tc>
        <w:tc>
          <w:tcPr>
            <w:tcW w:type="dxa" w:w="2160"/>
          </w:tcPr>
          <w:p>
            <w:r>
              <w:t>Editorial Board Planning and Research Director</w:t>
            </w:r>
          </w:p>
        </w:tc>
        <w:tc>
          <w:tcPr>
            <w:tcW w:type="dxa" w:w="2160"/>
          </w:tcPr>
          <w:p>
            <w:r>
              <w:t>13:29:51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CATHYRENE ARCILLAS GIMENEZ</w:t>
            </w:r>
          </w:p>
        </w:tc>
        <w:tc>
          <w:tcPr>
            <w:tcW w:type="dxa" w:w="2160"/>
          </w:tcPr>
          <w:p>
            <w:r>
              <w:t>Editorial Board Finance Manager</w:t>
            </w:r>
          </w:p>
        </w:tc>
        <w:tc>
          <w:tcPr>
            <w:tcW w:type="dxa" w:w="2160"/>
          </w:tcPr>
          <w:p>
            <w:r>
              <w:t>0:41:03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KYZEN D BINONDO</w:t>
            </w:r>
          </w:p>
        </w:tc>
        <w:tc>
          <w:tcPr>
            <w:tcW w:type="dxa" w:w="2160"/>
          </w:tcPr>
          <w:p>
            <w:r>
              <w:t>Editorial Board Feature Editor</w:t>
            </w:r>
          </w:p>
        </w:tc>
        <w:tc>
          <w:tcPr>
            <w:tcW w:type="dxa" w:w="2160"/>
          </w:tcPr>
          <w:p>
            <w:r>
              <w:t>5:08:25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ARRIANE KAYE L RACAZA</w:t>
            </w:r>
          </w:p>
        </w:tc>
        <w:tc>
          <w:tcPr>
            <w:tcW w:type="dxa" w:w="2160"/>
          </w:tcPr>
          <w:p>
            <w:r>
              <w:t>Editorial Board Online Editor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NATHANIEL CABUAL TIEMPO</w:t>
            </w:r>
          </w:p>
        </w:tc>
        <w:tc>
          <w:tcPr>
            <w:tcW w:type="dxa" w:w="2160"/>
          </w:tcPr>
          <w:p>
            <w:r>
              <w:t>Editorial Board Graphics Editor</w:t>
            </w:r>
          </w:p>
        </w:tc>
        <w:tc>
          <w:tcPr>
            <w:tcW w:type="dxa" w:w="2160"/>
          </w:tcPr>
          <w:p>
            <w:r>
              <w:t>3:59:17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ADAM LUCERO SOLON</w:t>
            </w:r>
          </w:p>
        </w:tc>
        <w:tc>
          <w:tcPr>
            <w:tcW w:type="dxa" w:w="2160"/>
          </w:tcPr>
          <w:p>
            <w:r>
              <w:t>Editorial Board Photo Editor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NINETTE ANN CRUZADA BUGHAO</w:t>
            </w:r>
          </w:p>
        </w:tc>
        <w:tc>
          <w:tcPr>
            <w:tcW w:type="dxa" w:w="2160"/>
          </w:tcPr>
          <w:p>
            <w:r>
              <w:t>Editorial Board Art Editor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ARGYLE JOSEPH  M LAURONILLA</w:t>
            </w:r>
          </w:p>
        </w:tc>
        <w:tc>
          <w:tcPr>
            <w:tcW w:type="dxa" w:w="2160"/>
          </w:tcPr>
          <w:p>
            <w:r>
              <w:t>Senior Staff Writer</w:t>
            </w:r>
          </w:p>
        </w:tc>
        <w:tc>
          <w:tcPr>
            <w:tcW w:type="dxa" w:w="2160"/>
          </w:tcPr>
          <w:p>
            <w:r>
              <w:t>7:12:15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DAVE N RACAZA</w:t>
            </w:r>
          </w:p>
        </w:tc>
        <w:tc>
          <w:tcPr>
            <w:tcW w:type="dxa" w:w="2160"/>
          </w:tcPr>
          <w:p>
            <w:r>
              <w:t>Senior Staff Writer</w:t>
            </w:r>
          </w:p>
        </w:tc>
        <w:tc>
          <w:tcPr>
            <w:tcW w:type="dxa" w:w="2160"/>
          </w:tcPr>
          <w:p>
            <w:r>
              <w:t>1:27:26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TRIXIA GLENN BARIWA VELEZ</w:t>
            </w:r>
          </w:p>
        </w:tc>
        <w:tc>
          <w:tcPr>
            <w:tcW w:type="dxa" w:w="2160"/>
          </w:tcPr>
          <w:p>
            <w:r>
              <w:t>Senior Staff Writer</w:t>
            </w:r>
          </w:p>
        </w:tc>
        <w:tc>
          <w:tcPr>
            <w:tcW w:type="dxa" w:w="2160"/>
          </w:tcPr>
          <w:p>
            <w:r>
              <w:t>0:14:30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NICHOLS JOHN M ILLUT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7:21:45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KARREN MARIE B SISMAR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18:41:51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JOHN CLEISTER C BARRIENTOS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16:36:02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CHRISTIAN JACOB B DEIMOS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6:01:08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BERNADINE E GARCIA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SARC FRANCIS ADRIANNE  T AMPO-ON</w:t>
            </w:r>
          </w:p>
        </w:tc>
        <w:tc>
          <w:tcPr>
            <w:tcW w:type="dxa" w:w="2160"/>
          </w:tcPr>
          <w:p>
            <w:r>
              <w:t>Senior Staff Cartoonist</w:t>
            </w:r>
          </w:p>
        </w:tc>
        <w:tc>
          <w:tcPr>
            <w:tcW w:type="dxa" w:w="2160"/>
          </w:tcPr>
          <w:p>
            <w:r>
              <w:t>6:51:31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REMUEL BODERO DELA CRUZ</w:t>
            </w:r>
          </w:p>
        </w:tc>
        <w:tc>
          <w:tcPr>
            <w:tcW w:type="dxa" w:w="2160"/>
          </w:tcPr>
          <w:p>
            <w:r>
              <w:t>Senior Staff Cartoonist</w:t>
            </w:r>
          </w:p>
        </w:tc>
        <w:tc>
          <w:tcPr>
            <w:tcW w:type="dxa" w:w="2160"/>
          </w:tcPr>
          <w:p>
            <w:r>
              <w:t>4:18:38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MARK DENVER  Y HONTIVEROS</w:t>
            </w:r>
          </w:p>
        </w:tc>
        <w:tc>
          <w:tcPr>
            <w:tcW w:type="dxa" w:w="2160"/>
          </w:tcPr>
          <w:p>
            <w:r>
              <w:t>Senior Staff Cartoonist</w:t>
            </w:r>
          </w:p>
        </w:tc>
        <w:tc>
          <w:tcPr>
            <w:tcW w:type="dxa" w:w="2160"/>
          </w:tcPr>
          <w:p>
            <w:r>
              <w:t>20:27:09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ADRIENNE C EYAO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11:11:08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MARIE CHASTINE V LANZADERAS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2:41:44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LEN D NUÑEZ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4:53:18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JUVYL T SABANAL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8:56:35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HASNA ALTHEA MEDALLO DELOS REYES</w:t>
            </w:r>
          </w:p>
        </w:tc>
        <w:tc>
          <w:tcPr>
            <w:tcW w:type="dxa" w:w="2160"/>
          </w:tcPr>
          <w:p>
            <w:r>
              <w:t>Editorial Board Editor in Chief</w:t>
            </w:r>
          </w:p>
        </w:tc>
        <w:tc>
          <w:tcPr>
            <w:tcW w:type="dxa" w:w="2160"/>
          </w:tcPr>
          <w:p>
            <w:r>
              <w:t>33:46:01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KYLA D BINONDO</w:t>
            </w:r>
          </w:p>
        </w:tc>
        <w:tc>
          <w:tcPr>
            <w:tcW w:type="dxa" w:w="2160"/>
          </w:tcPr>
          <w:p>
            <w:r>
              <w:t>Editorial Board Managing Director</w:t>
            </w:r>
          </w:p>
        </w:tc>
        <w:tc>
          <w:tcPr>
            <w:tcW w:type="dxa" w:w="2160"/>
          </w:tcPr>
          <w:p>
            <w:r>
              <w:t>57:25:50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ANGELA MAE SILVANO TORRES</w:t>
            </w:r>
          </w:p>
        </w:tc>
        <w:tc>
          <w:tcPr>
            <w:tcW w:type="dxa" w:w="2160"/>
          </w:tcPr>
          <w:p>
            <w:r>
              <w:t>Editorial Board Planning and Research Director</w:t>
            </w:r>
          </w:p>
        </w:tc>
        <w:tc>
          <w:tcPr>
            <w:tcW w:type="dxa" w:w="2160"/>
          </w:tcPr>
          <w:p>
            <w:r>
              <w:t>20:37:35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CATHYRENE ARCILLAS GIMENEZ</w:t>
            </w:r>
          </w:p>
        </w:tc>
        <w:tc>
          <w:tcPr>
            <w:tcW w:type="dxa" w:w="2160"/>
          </w:tcPr>
          <w:p>
            <w:r>
              <w:t>Editorial Board Finance Manager</w:t>
            </w:r>
          </w:p>
        </w:tc>
        <w:tc>
          <w:tcPr>
            <w:tcW w:type="dxa" w:w="2160"/>
          </w:tcPr>
          <w:p>
            <w:r>
              <w:t>17:12:40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KYZEN D BINONDO</w:t>
            </w:r>
          </w:p>
        </w:tc>
        <w:tc>
          <w:tcPr>
            <w:tcW w:type="dxa" w:w="2160"/>
          </w:tcPr>
          <w:p>
            <w:r>
              <w:t>Editorial Board Feature Editor</w:t>
            </w:r>
          </w:p>
        </w:tc>
        <w:tc>
          <w:tcPr>
            <w:tcW w:type="dxa" w:w="2160"/>
          </w:tcPr>
          <w:p>
            <w:r>
              <w:t>25:50:49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ARRIANE KAYE L RACAZA</w:t>
            </w:r>
          </w:p>
        </w:tc>
        <w:tc>
          <w:tcPr>
            <w:tcW w:type="dxa" w:w="2160"/>
          </w:tcPr>
          <w:p>
            <w:r>
              <w:t>Editorial Board Online Editor</w:t>
            </w:r>
          </w:p>
        </w:tc>
        <w:tc>
          <w:tcPr>
            <w:tcW w:type="dxa" w:w="2160"/>
          </w:tcPr>
          <w:p>
            <w:r>
              <w:t>13:06:07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NATHANIEL CABUAL TIEMPO</w:t>
            </w:r>
          </w:p>
        </w:tc>
        <w:tc>
          <w:tcPr>
            <w:tcW w:type="dxa" w:w="2160"/>
          </w:tcPr>
          <w:p>
            <w:r>
              <w:t>Editorial Board Graphics Editor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ADAM LUCERO SOLON</w:t>
            </w:r>
          </w:p>
        </w:tc>
        <w:tc>
          <w:tcPr>
            <w:tcW w:type="dxa" w:w="2160"/>
          </w:tcPr>
          <w:p>
            <w:r>
              <w:t>Editorial Board Photo Editor</w:t>
            </w:r>
          </w:p>
        </w:tc>
        <w:tc>
          <w:tcPr>
            <w:tcW w:type="dxa" w:w="2160"/>
          </w:tcPr>
          <w:p>
            <w:r>
              <w:t>10:57:22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NINETTE ANN CRUZADA BUGHAO</w:t>
            </w:r>
          </w:p>
        </w:tc>
        <w:tc>
          <w:tcPr>
            <w:tcW w:type="dxa" w:w="2160"/>
          </w:tcPr>
          <w:p>
            <w:r>
              <w:t>Editorial Board Art Editor</w:t>
            </w:r>
          </w:p>
        </w:tc>
        <w:tc>
          <w:tcPr>
            <w:tcW w:type="dxa" w:w="2160"/>
          </w:tcPr>
          <w:p>
            <w:r>
              <w:t>29:55:22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ARGYLE JOSEPH  M LAURONILLA</w:t>
            </w:r>
          </w:p>
        </w:tc>
        <w:tc>
          <w:tcPr>
            <w:tcW w:type="dxa" w:w="2160"/>
          </w:tcPr>
          <w:p>
            <w:r>
              <w:t>Senior Staff Writer</w:t>
            </w:r>
          </w:p>
        </w:tc>
        <w:tc>
          <w:tcPr>
            <w:tcW w:type="dxa" w:w="2160"/>
          </w:tcPr>
          <w:p>
            <w:r>
              <w:t>11:35:15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DAVE N RACAZA</w:t>
            </w:r>
          </w:p>
        </w:tc>
        <w:tc>
          <w:tcPr>
            <w:tcW w:type="dxa" w:w="2160"/>
          </w:tcPr>
          <w:p>
            <w:r>
              <w:t>Senior Staff Writer</w:t>
            </w:r>
          </w:p>
        </w:tc>
        <w:tc>
          <w:tcPr>
            <w:tcW w:type="dxa" w:w="2160"/>
          </w:tcPr>
          <w:p>
            <w:r>
              <w:t>10:31:35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TRIXIA GLENN BARIWA VELEZ</w:t>
            </w:r>
          </w:p>
        </w:tc>
        <w:tc>
          <w:tcPr>
            <w:tcW w:type="dxa" w:w="2160"/>
          </w:tcPr>
          <w:p>
            <w:r>
              <w:t>Senior Staff Writer</w:t>
            </w:r>
          </w:p>
        </w:tc>
        <w:tc>
          <w:tcPr>
            <w:tcW w:type="dxa" w:w="2160"/>
          </w:tcPr>
          <w:p>
            <w:r>
              <w:t>5:08:43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NICHOLS JOHN M ILLUT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17:52:04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KARREN MARIE B SISMAR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23:58:51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JOHN CLEISTER C BARRIENTOS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21:53:19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CHRISTIAN JACOB B DEIMOS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11:07:32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BERNADINE E GARCIA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SARC FRANCIS ADRIANNE  T AMPO-ON</w:t>
            </w:r>
          </w:p>
        </w:tc>
        <w:tc>
          <w:tcPr>
            <w:tcW w:type="dxa" w:w="2160"/>
          </w:tcPr>
          <w:p>
            <w:r>
              <w:t>Senior Staff Cartoonist</w:t>
            </w:r>
          </w:p>
        </w:tc>
        <w:tc>
          <w:tcPr>
            <w:tcW w:type="dxa" w:w="2160"/>
          </w:tcPr>
          <w:p>
            <w:r>
              <w:t>12:22:18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REMUEL BODERO DELA CRUZ</w:t>
            </w:r>
          </w:p>
        </w:tc>
        <w:tc>
          <w:tcPr>
            <w:tcW w:type="dxa" w:w="2160"/>
          </w:tcPr>
          <w:p>
            <w:r>
              <w:t>Senior Staff Cartoonist</w:t>
            </w:r>
          </w:p>
        </w:tc>
        <w:tc>
          <w:tcPr>
            <w:tcW w:type="dxa" w:w="2160"/>
          </w:tcPr>
          <w:p>
            <w:r>
              <w:t>13:38:54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MARK DENVER  Y HONTIVEROS</w:t>
            </w:r>
          </w:p>
        </w:tc>
        <w:tc>
          <w:tcPr>
            <w:tcW w:type="dxa" w:w="2160"/>
          </w:tcPr>
          <w:p>
            <w:r>
              <w:t>Senior Staff Cartoonist</w:t>
            </w:r>
          </w:p>
        </w:tc>
        <w:tc>
          <w:tcPr>
            <w:tcW w:type="dxa" w:w="2160"/>
          </w:tcPr>
          <w:p>
            <w:r>
              <w:t>25:08:34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ADRIENNE C EYAO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11:58:55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MARIE CHASTINE V LANZADERAS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2:49:49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LEN D NUÑEZ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11:20:25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JUVYL T SABANAL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16:27:07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HASNA ALTHEA MEDALLO DELOS REYES</w:t>
            </w:r>
          </w:p>
        </w:tc>
        <w:tc>
          <w:tcPr>
            <w:tcW w:type="dxa" w:w="2160"/>
          </w:tcPr>
          <w:p>
            <w:r>
              <w:t>Editorial Board Editor in Chief</w:t>
            </w:r>
          </w:p>
        </w:tc>
        <w:tc>
          <w:tcPr>
            <w:tcW w:type="dxa" w:w="2160"/>
          </w:tcPr>
          <w:p>
            <w:r>
              <w:t>54:26:42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KYLA D BINONDO</w:t>
            </w:r>
          </w:p>
        </w:tc>
        <w:tc>
          <w:tcPr>
            <w:tcW w:type="dxa" w:w="2160"/>
          </w:tcPr>
          <w:p>
            <w:r>
              <w:t>Editorial Board Managing Director</w:t>
            </w:r>
          </w:p>
        </w:tc>
        <w:tc>
          <w:tcPr>
            <w:tcW w:type="dxa" w:w="2160"/>
          </w:tcPr>
          <w:p>
            <w:r>
              <w:t>33:27:48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ANGELA MAE SILVANO TORRES</w:t>
            </w:r>
          </w:p>
        </w:tc>
        <w:tc>
          <w:tcPr>
            <w:tcW w:type="dxa" w:w="2160"/>
          </w:tcPr>
          <w:p>
            <w:r>
              <w:t>Editorial Board Planning and Research Director</w:t>
            </w:r>
          </w:p>
        </w:tc>
        <w:tc>
          <w:tcPr>
            <w:tcW w:type="dxa" w:w="2160"/>
          </w:tcPr>
          <w:p>
            <w:r>
              <w:t>12:14:01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CATHYRENE ARCILLAS GIMENEZ</w:t>
            </w:r>
          </w:p>
        </w:tc>
        <w:tc>
          <w:tcPr>
            <w:tcW w:type="dxa" w:w="2160"/>
          </w:tcPr>
          <w:p>
            <w:r>
              <w:t>Editorial Board Finance Manager</w:t>
            </w:r>
          </w:p>
        </w:tc>
        <w:tc>
          <w:tcPr>
            <w:tcW w:type="dxa" w:w="2160"/>
          </w:tcPr>
          <w:p>
            <w:r>
              <w:t>7:15:21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KYZEN D BINONDO</w:t>
            </w:r>
          </w:p>
        </w:tc>
        <w:tc>
          <w:tcPr>
            <w:tcW w:type="dxa" w:w="2160"/>
          </w:tcPr>
          <w:p>
            <w:r>
              <w:t>Editorial Board Feature Editor</w:t>
            </w:r>
          </w:p>
        </w:tc>
        <w:tc>
          <w:tcPr>
            <w:tcW w:type="dxa" w:w="2160"/>
          </w:tcPr>
          <w:p>
            <w:r>
              <w:t>18:36:29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ARRIANE KAYE L RACAZA</w:t>
            </w:r>
          </w:p>
        </w:tc>
        <w:tc>
          <w:tcPr>
            <w:tcW w:type="dxa" w:w="2160"/>
          </w:tcPr>
          <w:p>
            <w:r>
              <w:t>Editorial Board Online Editor</w:t>
            </w:r>
          </w:p>
        </w:tc>
        <w:tc>
          <w:tcPr>
            <w:tcW w:type="dxa" w:w="2160"/>
          </w:tcPr>
          <w:p>
            <w:r>
              <w:t>19:31:32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NATHANIEL CABUAL TIEMPO</w:t>
            </w:r>
          </w:p>
        </w:tc>
        <w:tc>
          <w:tcPr>
            <w:tcW w:type="dxa" w:w="2160"/>
          </w:tcPr>
          <w:p>
            <w:r>
              <w:t>Editorial Board Graphics Editor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ADAM LUCERO SOLON</w:t>
            </w:r>
          </w:p>
        </w:tc>
        <w:tc>
          <w:tcPr>
            <w:tcW w:type="dxa" w:w="2160"/>
          </w:tcPr>
          <w:p>
            <w:r>
              <w:t>Editorial Board Photo Editor</w:t>
            </w:r>
          </w:p>
        </w:tc>
        <w:tc>
          <w:tcPr>
            <w:tcW w:type="dxa" w:w="2160"/>
          </w:tcPr>
          <w:p>
            <w:r>
              <w:t>5:02:51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NINETTE ANN CRUZADA BUGHAO</w:t>
            </w:r>
          </w:p>
        </w:tc>
        <w:tc>
          <w:tcPr>
            <w:tcW w:type="dxa" w:w="2160"/>
          </w:tcPr>
          <w:p>
            <w:r>
              <w:t>Editorial Board Art Editor</w:t>
            </w:r>
          </w:p>
        </w:tc>
        <w:tc>
          <w:tcPr>
            <w:tcW w:type="dxa" w:w="2160"/>
          </w:tcPr>
          <w:p>
            <w:r>
              <w:t>0:39:47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ARGYLE JOSEPH  M LAURONILLA</w:t>
            </w:r>
          </w:p>
        </w:tc>
        <w:tc>
          <w:tcPr>
            <w:tcW w:type="dxa" w:w="2160"/>
          </w:tcPr>
          <w:p>
            <w:r>
              <w:t>Senior Staff Writer</w:t>
            </w:r>
          </w:p>
        </w:tc>
        <w:tc>
          <w:tcPr>
            <w:tcW w:type="dxa" w:w="2160"/>
          </w:tcPr>
          <w:p>
            <w:r>
              <w:t>9:33:48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DAVE N RACAZA</w:t>
            </w:r>
          </w:p>
        </w:tc>
        <w:tc>
          <w:tcPr>
            <w:tcW w:type="dxa" w:w="2160"/>
          </w:tcPr>
          <w:p>
            <w:r>
              <w:t>Senior Staff Writer</w:t>
            </w:r>
          </w:p>
        </w:tc>
        <w:tc>
          <w:tcPr>
            <w:tcW w:type="dxa" w:w="2160"/>
          </w:tcPr>
          <w:p>
            <w:r>
              <w:t>27:17:34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TRIXIA GLENN BARIWA VELEZ</w:t>
            </w:r>
          </w:p>
        </w:tc>
        <w:tc>
          <w:tcPr>
            <w:tcW w:type="dxa" w:w="2160"/>
          </w:tcPr>
          <w:p>
            <w:r>
              <w:t>Senior Staff Writer</w:t>
            </w:r>
          </w:p>
        </w:tc>
        <w:tc>
          <w:tcPr>
            <w:tcW w:type="dxa" w:w="2160"/>
          </w:tcPr>
          <w:p>
            <w:r>
              <w:t>10:15:46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NICHOLS JOHN M ILLUT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21:22:53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KARREN MARIE B SISMAR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39:40:04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JOHN CLEISTER C BARRIENTOS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24:10:51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CHRISTIAN JACOB B DEIMOS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22:17:56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BERNADINE E GARCIA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SARC FRANCIS ADRIANNE  T AMPO-ON</w:t>
            </w:r>
          </w:p>
        </w:tc>
        <w:tc>
          <w:tcPr>
            <w:tcW w:type="dxa" w:w="2160"/>
          </w:tcPr>
          <w:p>
            <w:r>
              <w:t>Senior Staff Cartoonist</w:t>
            </w:r>
          </w:p>
        </w:tc>
        <w:tc>
          <w:tcPr>
            <w:tcW w:type="dxa" w:w="2160"/>
          </w:tcPr>
          <w:p>
            <w:r>
              <w:t>10:29:18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REMUEL BODERO DELA CRUZ</w:t>
            </w:r>
          </w:p>
        </w:tc>
        <w:tc>
          <w:tcPr>
            <w:tcW w:type="dxa" w:w="2160"/>
          </w:tcPr>
          <w:p>
            <w:r>
              <w:t>Senior Staff Cartoonist</w:t>
            </w:r>
          </w:p>
        </w:tc>
        <w:tc>
          <w:tcPr>
            <w:tcW w:type="dxa" w:w="2160"/>
          </w:tcPr>
          <w:p>
            <w:r>
              <w:t>8:00:40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MARK DENVER  Y HONTIVEROS</w:t>
            </w:r>
          </w:p>
        </w:tc>
        <w:tc>
          <w:tcPr>
            <w:tcW w:type="dxa" w:w="2160"/>
          </w:tcPr>
          <w:p>
            <w:r>
              <w:t>Senior Staff Cartoonist</w:t>
            </w:r>
          </w:p>
        </w:tc>
        <w:tc>
          <w:tcPr>
            <w:tcW w:type="dxa" w:w="2160"/>
          </w:tcPr>
          <w:p>
            <w:r>
              <w:t>31:07:24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ADRIENNE C EYAO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17:49:24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MARIE CHASTINE V LANZADERAS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5:44:52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LEN D NUÑEZ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12:30:57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JUVYL T SABANAL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19:11:23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HASNA ALTHEA MEDALLO DELOS REYES</w:t>
            </w:r>
          </w:p>
        </w:tc>
        <w:tc>
          <w:tcPr>
            <w:tcW w:type="dxa" w:w="2160"/>
          </w:tcPr>
          <w:p>
            <w:r>
              <w:t>Editorial Board Editor in Chief</w:t>
            </w:r>
          </w:p>
        </w:tc>
        <w:tc>
          <w:tcPr>
            <w:tcW w:type="dxa" w:w="2160"/>
          </w:tcPr>
          <w:p>
            <w:r>
              <w:t>49:14:59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KYLA D BINONDO</w:t>
            </w:r>
          </w:p>
        </w:tc>
        <w:tc>
          <w:tcPr>
            <w:tcW w:type="dxa" w:w="2160"/>
          </w:tcPr>
          <w:p>
            <w:r>
              <w:t>Editorial Board Managing Director</w:t>
            </w:r>
          </w:p>
        </w:tc>
        <w:tc>
          <w:tcPr>
            <w:tcW w:type="dxa" w:w="2160"/>
          </w:tcPr>
          <w:p>
            <w:r>
              <w:t>55:15:57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ANGELA MAE SILVANO TORRES</w:t>
            </w:r>
          </w:p>
        </w:tc>
        <w:tc>
          <w:tcPr>
            <w:tcW w:type="dxa" w:w="2160"/>
          </w:tcPr>
          <w:p>
            <w:r>
              <w:t>Editorial Board Planning and Research Director</w:t>
            </w:r>
          </w:p>
        </w:tc>
        <w:tc>
          <w:tcPr>
            <w:tcW w:type="dxa" w:w="2160"/>
          </w:tcPr>
          <w:p>
            <w:r>
              <w:t>14:36:31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CATHYRENE ARCILLAS GIMENEZ</w:t>
            </w:r>
          </w:p>
        </w:tc>
        <w:tc>
          <w:tcPr>
            <w:tcW w:type="dxa" w:w="2160"/>
          </w:tcPr>
          <w:p>
            <w:r>
              <w:t>Editorial Board Finance Manager</w:t>
            </w:r>
          </w:p>
        </w:tc>
        <w:tc>
          <w:tcPr>
            <w:tcW w:type="dxa" w:w="2160"/>
          </w:tcPr>
          <w:p>
            <w:r>
              <w:t>10:37:44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KYZEN D BINONDO</w:t>
            </w:r>
          </w:p>
        </w:tc>
        <w:tc>
          <w:tcPr>
            <w:tcW w:type="dxa" w:w="2160"/>
          </w:tcPr>
          <w:p>
            <w:r>
              <w:t>Editorial Board Feature Editor</w:t>
            </w:r>
          </w:p>
        </w:tc>
        <w:tc>
          <w:tcPr>
            <w:tcW w:type="dxa" w:w="2160"/>
          </w:tcPr>
          <w:p>
            <w:r>
              <w:t>10:35:41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ARRIANE KAYE L RACAZA</w:t>
            </w:r>
          </w:p>
        </w:tc>
        <w:tc>
          <w:tcPr>
            <w:tcW w:type="dxa" w:w="2160"/>
          </w:tcPr>
          <w:p>
            <w:r>
              <w:t>Editorial Board Online Editor</w:t>
            </w:r>
          </w:p>
        </w:tc>
        <w:tc>
          <w:tcPr>
            <w:tcW w:type="dxa" w:w="2160"/>
          </w:tcPr>
          <w:p>
            <w:r>
              <w:t>10:41:14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NATHANIEL CABUAL TIEMPO</w:t>
            </w:r>
          </w:p>
        </w:tc>
        <w:tc>
          <w:tcPr>
            <w:tcW w:type="dxa" w:w="2160"/>
          </w:tcPr>
          <w:p>
            <w:r>
              <w:t>Editorial Board Graphics Editor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ADAM LUCERO SOLON</w:t>
            </w:r>
          </w:p>
        </w:tc>
        <w:tc>
          <w:tcPr>
            <w:tcW w:type="dxa" w:w="2160"/>
          </w:tcPr>
          <w:p>
            <w:r>
              <w:t>Editorial Board Photo Editor</w:t>
            </w:r>
          </w:p>
        </w:tc>
        <w:tc>
          <w:tcPr>
            <w:tcW w:type="dxa" w:w="2160"/>
          </w:tcPr>
          <w:p>
            <w:r>
              <w:t>4:40:48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NINETTE ANN CRUZADA BUGHAO</w:t>
            </w:r>
          </w:p>
        </w:tc>
        <w:tc>
          <w:tcPr>
            <w:tcW w:type="dxa" w:w="2160"/>
          </w:tcPr>
          <w:p>
            <w:r>
              <w:t>Editorial Board Art Editor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ARGYLE JOSEPH  M LAURONILLA</w:t>
            </w:r>
          </w:p>
        </w:tc>
        <w:tc>
          <w:tcPr>
            <w:tcW w:type="dxa" w:w="2160"/>
          </w:tcPr>
          <w:p>
            <w:r>
              <w:t>Senior Staff Writer</w:t>
            </w:r>
          </w:p>
        </w:tc>
        <w:tc>
          <w:tcPr>
            <w:tcW w:type="dxa" w:w="2160"/>
          </w:tcPr>
          <w:p>
            <w:r>
              <w:t>8:30:47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DAVE N RACAZA</w:t>
            </w:r>
          </w:p>
        </w:tc>
        <w:tc>
          <w:tcPr>
            <w:tcW w:type="dxa" w:w="2160"/>
          </w:tcPr>
          <w:p>
            <w:r>
              <w:t>Senior Staff Writer</w:t>
            </w:r>
          </w:p>
        </w:tc>
        <w:tc>
          <w:tcPr>
            <w:tcW w:type="dxa" w:w="2160"/>
          </w:tcPr>
          <w:p>
            <w:r>
              <w:t>3:24:49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TRIXIA GLENN BARIWA VELEZ</w:t>
            </w:r>
          </w:p>
        </w:tc>
        <w:tc>
          <w:tcPr>
            <w:tcW w:type="dxa" w:w="2160"/>
          </w:tcPr>
          <w:p>
            <w:r>
              <w:t>Senior Staff Writer</w:t>
            </w:r>
          </w:p>
        </w:tc>
        <w:tc>
          <w:tcPr>
            <w:tcW w:type="dxa" w:w="2160"/>
          </w:tcPr>
          <w:p>
            <w:r>
              <w:t>10:33:08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NICHOLS JOHN M ILLUT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9:04:19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KARREN MARIE B SISMAR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28:16:53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JOHN CLEISTER C BARRIENTOS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20:56:37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CHRISTIAN JACOB B DEIMOS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7:44:45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BERNADINE E GARCIA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SARC FRANCIS ADRIANNE  T AMPO-ON</w:t>
            </w:r>
          </w:p>
        </w:tc>
        <w:tc>
          <w:tcPr>
            <w:tcW w:type="dxa" w:w="2160"/>
          </w:tcPr>
          <w:p>
            <w:r>
              <w:t>Senior Staff Cartoonist</w:t>
            </w:r>
          </w:p>
        </w:tc>
        <w:tc>
          <w:tcPr>
            <w:tcW w:type="dxa" w:w="2160"/>
          </w:tcPr>
          <w:p>
            <w:r>
              <w:t>12:57:01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REMUEL BODERO DELA CRUZ</w:t>
            </w:r>
          </w:p>
        </w:tc>
        <w:tc>
          <w:tcPr>
            <w:tcW w:type="dxa" w:w="2160"/>
          </w:tcPr>
          <w:p>
            <w:r>
              <w:t>Senior Staff Cartoonist</w:t>
            </w:r>
          </w:p>
        </w:tc>
        <w:tc>
          <w:tcPr>
            <w:tcW w:type="dxa" w:w="2160"/>
          </w:tcPr>
          <w:p>
            <w:r>
              <w:t>4:00:08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MARK DENVER  Y HONTIVEROS</w:t>
            </w:r>
          </w:p>
        </w:tc>
        <w:tc>
          <w:tcPr>
            <w:tcW w:type="dxa" w:w="2160"/>
          </w:tcPr>
          <w:p>
            <w:r>
              <w:t>Senior Staff Cartoonist</w:t>
            </w:r>
          </w:p>
        </w:tc>
        <w:tc>
          <w:tcPr>
            <w:tcW w:type="dxa" w:w="2160"/>
          </w:tcPr>
          <w:p>
            <w:r>
              <w:t>31:02:02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ADRIENNE C EYAO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13:01:29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MARIE CHASTINE V LANZADERAS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10:16:10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LEN D NUÑEZ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18:06:47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JUVYL T SABANAL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23:59:44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HASNA ALTHEA MEDALLO DELOS REYES</w:t>
            </w:r>
          </w:p>
        </w:tc>
        <w:tc>
          <w:tcPr>
            <w:tcW w:type="dxa" w:w="2160"/>
          </w:tcPr>
          <w:p>
            <w:r>
              <w:t>Editorial Board Editor in Chief</w:t>
            </w:r>
          </w:p>
        </w:tc>
        <w:tc>
          <w:tcPr>
            <w:tcW w:type="dxa" w:w="2160"/>
          </w:tcPr>
          <w:p>
            <w:r>
              <w:t>43:48:34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KYLA D BINONDO</w:t>
            </w:r>
          </w:p>
        </w:tc>
        <w:tc>
          <w:tcPr>
            <w:tcW w:type="dxa" w:w="2160"/>
          </w:tcPr>
          <w:p>
            <w:r>
              <w:t>Editorial Board Managing Director</w:t>
            </w:r>
          </w:p>
        </w:tc>
        <w:tc>
          <w:tcPr>
            <w:tcW w:type="dxa" w:w="2160"/>
          </w:tcPr>
          <w:p>
            <w:r>
              <w:t>27:26:10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ANGELA MAE SILVANO TORRES</w:t>
            </w:r>
          </w:p>
        </w:tc>
        <w:tc>
          <w:tcPr>
            <w:tcW w:type="dxa" w:w="2160"/>
          </w:tcPr>
          <w:p>
            <w:r>
              <w:t>Editorial Board Planning and Research Director</w:t>
            </w:r>
          </w:p>
        </w:tc>
        <w:tc>
          <w:tcPr>
            <w:tcW w:type="dxa" w:w="2160"/>
          </w:tcPr>
          <w:p>
            <w:r>
              <w:t>33:23:07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CATHYRENE ARCILLAS GIMENEZ</w:t>
            </w:r>
          </w:p>
        </w:tc>
        <w:tc>
          <w:tcPr>
            <w:tcW w:type="dxa" w:w="2160"/>
          </w:tcPr>
          <w:p>
            <w:r>
              <w:t>Editorial Board Finance Manager</w:t>
            </w:r>
          </w:p>
        </w:tc>
        <w:tc>
          <w:tcPr>
            <w:tcW w:type="dxa" w:w="2160"/>
          </w:tcPr>
          <w:p>
            <w:r>
              <w:t>8:45:22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KYZEN D BINONDO</w:t>
            </w:r>
          </w:p>
        </w:tc>
        <w:tc>
          <w:tcPr>
            <w:tcW w:type="dxa" w:w="2160"/>
          </w:tcPr>
          <w:p>
            <w:r>
              <w:t>Editorial Board Feature Editor</w:t>
            </w:r>
          </w:p>
        </w:tc>
        <w:tc>
          <w:tcPr>
            <w:tcW w:type="dxa" w:w="2160"/>
          </w:tcPr>
          <w:p>
            <w:r>
              <w:t>21:59:34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ARRIANE KAYE L RACAZA</w:t>
            </w:r>
          </w:p>
        </w:tc>
        <w:tc>
          <w:tcPr>
            <w:tcW w:type="dxa" w:w="2160"/>
          </w:tcPr>
          <w:p>
            <w:r>
              <w:t>Editorial Board Online Editor</w:t>
            </w:r>
          </w:p>
        </w:tc>
        <w:tc>
          <w:tcPr>
            <w:tcW w:type="dxa" w:w="2160"/>
          </w:tcPr>
          <w:p>
            <w:r>
              <w:t>9:31:47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NATHANIEL CABUAL TIEMPO</w:t>
            </w:r>
          </w:p>
        </w:tc>
        <w:tc>
          <w:tcPr>
            <w:tcW w:type="dxa" w:w="2160"/>
          </w:tcPr>
          <w:p>
            <w:r>
              <w:t>Editorial Board Graphics Editor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ADAM LUCERO SOLON</w:t>
            </w:r>
          </w:p>
        </w:tc>
        <w:tc>
          <w:tcPr>
            <w:tcW w:type="dxa" w:w="2160"/>
          </w:tcPr>
          <w:p>
            <w:r>
              <w:t>Editorial Board Photo Editor</w:t>
            </w:r>
          </w:p>
        </w:tc>
        <w:tc>
          <w:tcPr>
            <w:tcW w:type="dxa" w:w="2160"/>
          </w:tcPr>
          <w:p>
            <w:r>
              <w:t>12:33:17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NINETTE ANN CRUZADA BUGHAO</w:t>
            </w:r>
          </w:p>
        </w:tc>
        <w:tc>
          <w:tcPr>
            <w:tcW w:type="dxa" w:w="2160"/>
          </w:tcPr>
          <w:p>
            <w:r>
              <w:t>Editorial Board Art Editor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ARGYLE JOSEPH  M LAURONILLA</w:t>
            </w:r>
          </w:p>
        </w:tc>
        <w:tc>
          <w:tcPr>
            <w:tcW w:type="dxa" w:w="2160"/>
          </w:tcPr>
          <w:p>
            <w:r>
              <w:t>Senior Staff Writer</w:t>
            </w:r>
          </w:p>
        </w:tc>
        <w:tc>
          <w:tcPr>
            <w:tcW w:type="dxa" w:w="2160"/>
          </w:tcPr>
          <w:p>
            <w:r>
              <w:t>7:41:23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DAVE N RACAZA</w:t>
            </w:r>
          </w:p>
        </w:tc>
        <w:tc>
          <w:tcPr>
            <w:tcW w:type="dxa" w:w="2160"/>
          </w:tcPr>
          <w:p>
            <w:r>
              <w:t>Senior Staff Writer</w:t>
            </w:r>
          </w:p>
        </w:tc>
        <w:tc>
          <w:tcPr>
            <w:tcW w:type="dxa" w:w="2160"/>
          </w:tcPr>
          <w:p>
            <w:r>
              <w:t>10:25:19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TRIXIA GLENN BARIWA VELEZ</w:t>
            </w:r>
          </w:p>
        </w:tc>
        <w:tc>
          <w:tcPr>
            <w:tcW w:type="dxa" w:w="2160"/>
          </w:tcPr>
          <w:p>
            <w:r>
              <w:t>Senior Staff Writer</w:t>
            </w:r>
          </w:p>
        </w:tc>
        <w:tc>
          <w:tcPr>
            <w:tcW w:type="dxa" w:w="2160"/>
          </w:tcPr>
          <w:p>
            <w:r>
              <w:t>2:40:58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NICHOLS JOHN M ILLUT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12:53:50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KARREN MARIE B SISMAR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26:18:24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JOHN CLEISTER C BARRIENTOS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29:34:41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CHRISTIAN JACOB B DEIMOS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12:05:17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BERNADINE E GARCIA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SARC FRANCIS ADRIANNE  T AMPO-ON</w:t>
            </w:r>
          </w:p>
        </w:tc>
        <w:tc>
          <w:tcPr>
            <w:tcW w:type="dxa" w:w="2160"/>
          </w:tcPr>
          <w:p>
            <w:r>
              <w:t>Senior Staff Cartoonist</w:t>
            </w:r>
          </w:p>
        </w:tc>
        <w:tc>
          <w:tcPr>
            <w:tcW w:type="dxa" w:w="2160"/>
          </w:tcPr>
          <w:p>
            <w:r>
              <w:t>8:04:37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REMUEL BODERO DELA CRUZ</w:t>
            </w:r>
          </w:p>
        </w:tc>
        <w:tc>
          <w:tcPr>
            <w:tcW w:type="dxa" w:w="2160"/>
          </w:tcPr>
          <w:p>
            <w:r>
              <w:t>Senior Staff Cartoonist</w:t>
            </w:r>
          </w:p>
        </w:tc>
        <w:tc>
          <w:tcPr>
            <w:tcW w:type="dxa" w:w="2160"/>
          </w:tcPr>
          <w:p>
            <w:r>
              <w:t>8:32:26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MARK DENVER  Y HONTIVEROS</w:t>
            </w:r>
          </w:p>
        </w:tc>
        <w:tc>
          <w:tcPr>
            <w:tcW w:type="dxa" w:w="2160"/>
          </w:tcPr>
          <w:p>
            <w:r>
              <w:t>Senior Staff Cartoonist</w:t>
            </w:r>
          </w:p>
        </w:tc>
        <w:tc>
          <w:tcPr>
            <w:tcW w:type="dxa" w:w="2160"/>
          </w:tcPr>
          <w:p>
            <w:r>
              <w:t>22:47:55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ADRIENNE C EYAO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32:35:45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MARIE CHASTINE V LANZADERAS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6:15:31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LEN D NUÑEZ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20:10:21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JUVYL T SABANAL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31:42:30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