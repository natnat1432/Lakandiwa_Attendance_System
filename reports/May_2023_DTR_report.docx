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May 2023 DTR Report</w:t>
      </w:r>
    </w:p>
    <w:p>
      <w:r>
        <w:t>These are the heirarchy of the Lakandiwa members based on their rendered hours of duty for the month of May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BINONDO, KYLA D.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199:33:07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SISMAR, KARREN MARIE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149:36:27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DELOS REYES, HASNA ALTHEA M.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130:52:33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SABANAL, JUVYL T.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100:02:42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93:41:04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BINONDO, KYZEN D.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82:46:44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DEIMOS, CHRISTIAN JACOB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75:24:01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EYAO, ADRIENNE C.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71:35:59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AMPO-ON, SARC FRANCIS ADRIANNE  T.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62:58:19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HONTIVEROS, MARK DENVER  Y.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56:25:31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RACAZA, DAVE N.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51:11:27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NUÑEZ, LEN D.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51:10:32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ILLUT, NICHOLS JOHN M.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38:57:45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LANZADERAS, MARIE CHASTINE V.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32:45:48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BUGHAO, NINETTE ANN C.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26:31:50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SOLON, ADAM L.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25:46:45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LAURONILLA, ARGYLE JOSEPH  M.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18:12:44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GIMENEZ, CATHYRENE A.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16:41:35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TORRES, ANGELA MAE S.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10:59:52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DELA CRUZ, REMUEL B.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4:57:36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VELEZ, TRIXIA GLENN B.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1:44:08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