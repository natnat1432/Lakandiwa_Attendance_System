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March 2023 DTR Report</w:t>
      </w:r>
    </w:p>
    <w:p>
      <w:r>
        <w:t>These are the heirarchy of the Lakandiwa members based on their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216:51:30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9 Report | March 1 - March 4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35:35:14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10 Report | March 6 - March 11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33:46:01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11 Report | March 13 - March 18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54:26:42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12 Report | March 20 - March 25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49:14:59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p>
      <w:pPr>
        <w:pStyle w:val="Title"/>
      </w:pPr>
      <w:r>
        <w:t>Week 13 Report | March 27 - March 31</w:t>
      </w:r>
    </w:p>
    <w:p>
      <w:r>
        <w:t>These are the heirarchy of the Lakandiwa members based on their weekly rendered hours of duty for the month of March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Week 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HASNA ALTHEA MEDALLO DELOS REYES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43:48:34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